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Geral do Projeto</w:t>
      </w:r>
    </w:p>
    <w:p>
      <w:pPr>
        <w:pStyle w:val="Heading1"/>
      </w:pPr>
      <w:r>
        <w:t>📌 Objetivo</w:t>
      </w:r>
    </w:p>
    <w:p>
      <w:r>
        <w:t>Criar uma aplicação interativa que analisa quem é o fã da FURIA com base em:</w:t>
        <w:br/>
        <w:t>- Dados pessoais ⚙️</w:t>
        <w:br/>
        <w:t>- Interações no app 💬</w:t>
        <w:br/>
        <w:t>- Simulação de seguidores em redes sociais 📱</w:t>
        <w:br/>
        <w:br/>
        <w:t>Tudo isso para gerar um perfil personalizado e divertido, que se conecta com uma personalidade da FURIA.</w:t>
      </w:r>
    </w:p>
    <w:p>
      <w:pPr>
        <w:pStyle w:val="Heading1"/>
      </w:pPr>
      <w:r>
        <w:t>🌟 Diferenciais</w:t>
      </w:r>
    </w:p>
    <w:p>
      <w:r>
        <w:t>- ⚙️ Análise automatizada de interesses</w:t>
        <w:br/>
        <w:t>- 🧠 Sistema adaptativo de perguntas</w:t>
        <w:br/>
        <w:t>- 🎯 Comparação com ícones da FURIA</w:t>
        <w:br/>
        <w:t>- 🧑‍🦯 Foco total em acessibilidade (modo contraste, TTS, etc.)</w:t>
        <w:br/>
        <w:t>- 📈 Visualização com gráficos dinâmicos</w:t>
        <w:br/>
        <w:t>- 🤝 Pronto para evoluir com dados reais</w:t>
      </w:r>
    </w:p>
    <w:p>
      <w:pPr>
        <w:pStyle w:val="Heading1"/>
      </w:pPr>
      <w:r>
        <w:t>🧩 Categorias de Fãs</w:t>
      </w:r>
    </w:p>
    <w:p>
      <w:r>
        <w:t>- 🎮 Pro Player: competitivo, técnico, focado em performance</w:t>
        <w:br/>
        <w:t>- 📺 Streamer: ama a vibe das lives e da comunidade</w:t>
        <w:br/>
        <w:t>- 😂 Humor: vive nos memes e zoeira da torcida</w:t>
        <w:br/>
        <w:t>- 🧠 Análise: gosta de táticas, estatísticas e bastidores</w:t>
        <w:br/>
        <w:t>- 🏠 Institucional: segue o time, loja, eventos oficiais</w:t>
        <w:br/>
        <w:t>- 🤝 Comunidade: fã-clubes, encontros, bastidores, torcida</w:t>
      </w:r>
    </w:p>
    <w:p>
      <w:pPr>
        <w:pStyle w:val="Heading1"/>
      </w:pPr>
      <w:r>
        <w:t>🧠 Etapas do Projeto</w:t>
      </w:r>
    </w:p>
    <w:p>
      <w:r>
        <w:t>1️⃣ Planejamento e Dados:</w:t>
        <w:br/>
        <w:t>- Listar personalidades da FURIA com tags e estilos 🧑‍🎤</w:t>
        <w:br/>
        <w:t>- Criar perfis simulados que representam seguidores típicos 📱</w:t>
        <w:br/>
        <w:t>- Definir categorias e lógica de classificação por tags 🧮</w:t>
        <w:br/>
        <w:br/>
        <w:t>2️⃣ Lógica e Personalização:</w:t>
        <w:br/>
        <w:t>- Criar algoritmo que analisa os seguidores e gera um tipo de fã 🧠</w:t>
        <w:br/>
        <w:t>- Montar sistema adaptativo de perguntas 🔀</w:t>
        <w:br/>
        <w:t>- Relacionar o perfil gerado com uma personalidade da FURIA 🧬</w:t>
        <w:br/>
        <w:br/>
        <w:t>3️⃣ Interface e Experiência:</w:t>
        <w:br/>
        <w:t>- Entrada do @handle (simulado) 💻</w:t>
        <w:br/>
        <w:t>- Perguntas com respostas clicáveis 🧩</w:t>
        <w:br/>
        <w:t>- Tela final com perfil, comparação, gráfico e narração 🔊</w:t>
        <w:br/>
        <w:br/>
        <w:t>4️⃣ Extras e Apresentação:</w:t>
        <w:br/>
        <w:t>- Modo acessível 🧑‍🦯</w:t>
        <w:br/>
        <w:t>- Compartilhamento de resultado 📤</w:t>
        <w:br/>
        <w:t>- Tela extra de estatísticas agregadas (opcional) 📈</w:t>
        <w:br/>
        <w:t>- Gravação do vídeo e README 📹📄</w:t>
      </w:r>
    </w:p>
    <w:p>
      <w:pPr>
        <w:pStyle w:val="Heading1"/>
      </w:pPr>
      <w:r>
        <w:t>📅 Plano de Entrega</w:t>
      </w:r>
    </w:p>
    <w:p>
      <w:r>
        <w:t>Etapa                         | Início  | Fim Estimado | Status</w:t>
        <w:br/>
        <w:t>------------------------------|---------|--------------|----------------</w:t>
        <w:br/>
        <w:t>🗂️ Planejamento e PDF         | Hoje    | Hoje         | Em andamento</w:t>
        <w:br/>
        <w:t>📊 Coleta de Dados            | Amanhã  | 26/04        | Pendente</w:t>
        <w:br/>
        <w:t>🎨 Design e Protótipo         | 26/04   | 28/04        | Pendente</w:t>
        <w:br/>
        <w:t>💻 Codificação Principal      | 28/04   | 02/05        | Pendente</w:t>
        <w:br/>
        <w:t>🚀 Finalização e Apresentação | 03/05   | 04/05        | Pendente</w:t>
      </w:r>
    </w:p>
    <w:p>
      <w:pPr>
        <w:pStyle w:val="Heading1"/>
      </w:pPr>
      <w:r>
        <w:t>🧰 Ferramentas e Tecnologias</w:t>
      </w:r>
    </w:p>
    <w:p>
      <w:r>
        <w:t>- React + Tailwind</w:t>
        <w:br/>
        <w:t>- JSON local simulado</w:t>
        <w:br/>
        <w:t>- Chart.js / Recharts</w:t>
        <w:br/>
        <w:t>- Text-to-Speech</w:t>
        <w:br/>
        <w:t>- Vercel / Netlify (deploy)</w:t>
        <w:br/>
        <w:t>- Trello (gestão de tarefas)</w:t>
        <w:br/>
        <w:t>- VS Code /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